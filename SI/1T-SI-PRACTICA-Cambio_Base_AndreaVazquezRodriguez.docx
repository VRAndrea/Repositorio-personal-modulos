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5CCC0" w14:textId="77777777" w:rsidR="00CF6C31" w:rsidRDefault="00000000">
      <w:pPr>
        <w:pStyle w:val="Ttulo1"/>
      </w:pPr>
      <w:r>
        <w:t>Ejercicios de Cambio de Base</w:t>
      </w:r>
    </w:p>
    <w:p w14:paraId="099CA6FD" w14:textId="77777777" w:rsidR="00CF6C31" w:rsidRDefault="00000000">
      <w:pPr>
        <w:pStyle w:val="Ttulo2"/>
      </w:pPr>
      <w:r>
        <w:t>Ejercicio 1: Decimal a Binario</w:t>
      </w:r>
    </w:p>
    <w:p w14:paraId="59BEE517" w14:textId="77777777" w:rsidR="00CF6C31" w:rsidRDefault="00000000">
      <w:r>
        <w:t>Convierte los siguientes números decimales a binario:</w:t>
      </w:r>
    </w:p>
    <w:p w14:paraId="0B679181" w14:textId="0349CC1A" w:rsidR="00CF6C31" w:rsidRDefault="00000000">
      <w:r>
        <w:t>1. 45₁₀</w:t>
      </w:r>
      <w:r w:rsidR="00834FCF">
        <w:t>= 101101</w:t>
      </w:r>
      <w:r w:rsidR="00834FCF" w:rsidRPr="00834FCF">
        <w:rPr>
          <w:vertAlign w:val="subscript"/>
        </w:rPr>
        <w:t>2</w:t>
      </w:r>
    </w:p>
    <w:p w14:paraId="1F45B5CA" w14:textId="5D222DF4" w:rsidR="00CF6C31" w:rsidRDefault="00000000">
      <w:r>
        <w:t>2. 132₁₀</w:t>
      </w:r>
      <w:r w:rsidR="00834FCF">
        <w:t>=10000100</w:t>
      </w:r>
      <w:r w:rsidR="00834FCF" w:rsidRPr="00834FCF">
        <w:rPr>
          <w:vertAlign w:val="subscript"/>
        </w:rPr>
        <w:t>2</w:t>
      </w:r>
    </w:p>
    <w:p w14:paraId="505BDB80" w14:textId="1EA283DE" w:rsidR="00CF6C31" w:rsidRDefault="00000000">
      <w:r>
        <w:t>3. 78₁₀</w:t>
      </w:r>
      <w:r w:rsidR="00834FCF">
        <w:t>=1001110</w:t>
      </w:r>
      <w:r w:rsidR="00834FCF" w:rsidRPr="00834FCF">
        <w:rPr>
          <w:vertAlign w:val="subscript"/>
        </w:rPr>
        <w:t>2</w:t>
      </w:r>
    </w:p>
    <w:p w14:paraId="6F00A486" w14:textId="4F3C6E28" w:rsidR="00CF6C31" w:rsidRDefault="00000000">
      <w:r>
        <w:t>4. 25₁₀</w:t>
      </w:r>
      <w:r w:rsidR="00834FCF">
        <w:t>=11001</w:t>
      </w:r>
      <w:r w:rsidR="00834FCF" w:rsidRPr="00834FCF">
        <w:rPr>
          <w:vertAlign w:val="subscript"/>
        </w:rPr>
        <w:t>2</w:t>
      </w:r>
    </w:p>
    <w:p w14:paraId="06B49F85" w14:textId="23853E7F" w:rsidR="00CF6C31" w:rsidRDefault="00000000">
      <w:r>
        <w:t>5. 100₁₀</w:t>
      </w:r>
      <w:r w:rsidR="00834FCF">
        <w:t>=1100100</w:t>
      </w:r>
      <w:r w:rsidR="00834FCF" w:rsidRPr="00834FCF">
        <w:rPr>
          <w:vertAlign w:val="subscript"/>
        </w:rPr>
        <w:t>2</w:t>
      </w:r>
    </w:p>
    <w:p w14:paraId="5A586816" w14:textId="77777777" w:rsidR="00CF6C31" w:rsidRDefault="00000000">
      <w:pPr>
        <w:pStyle w:val="Ttulo2"/>
      </w:pPr>
      <w:r>
        <w:t>Ejercicio 2: Binario a Decimal</w:t>
      </w:r>
    </w:p>
    <w:p w14:paraId="0C9E0BBB" w14:textId="77777777" w:rsidR="00CF6C31" w:rsidRDefault="00000000">
      <w:r>
        <w:t>Convierte los siguientes números binarios a decimal:</w:t>
      </w:r>
    </w:p>
    <w:p w14:paraId="2634C274" w14:textId="5DDC3016" w:rsidR="00CF6C31" w:rsidRDefault="00000000">
      <w:r>
        <w:t>1. 101101₂</w:t>
      </w:r>
      <w:r w:rsidR="00834FCF">
        <w:t>=45</w:t>
      </w:r>
      <w:r w:rsidR="00834FCF" w:rsidRPr="00834FCF">
        <w:rPr>
          <w:vertAlign w:val="subscript"/>
        </w:rPr>
        <w:t>10</w:t>
      </w:r>
    </w:p>
    <w:p w14:paraId="5114947C" w14:textId="2882FDA2" w:rsidR="00CF6C31" w:rsidRDefault="00000000">
      <w:r>
        <w:t>2. 11100010₂</w:t>
      </w:r>
      <w:r w:rsidR="00834FCF">
        <w:t>=226</w:t>
      </w:r>
      <w:r w:rsidR="00834FCF" w:rsidRPr="00834FCF">
        <w:rPr>
          <w:vertAlign w:val="subscript"/>
        </w:rPr>
        <w:t>10</w:t>
      </w:r>
    </w:p>
    <w:p w14:paraId="1D9149AB" w14:textId="0AA85477" w:rsidR="00CF6C31" w:rsidRDefault="00000000">
      <w:r>
        <w:t>3. 1001001₂</w:t>
      </w:r>
      <w:r w:rsidR="00834FCF">
        <w:t>=73</w:t>
      </w:r>
      <w:r w:rsidR="00834FCF" w:rsidRPr="00834FCF">
        <w:rPr>
          <w:vertAlign w:val="subscript"/>
        </w:rPr>
        <w:t>10</w:t>
      </w:r>
    </w:p>
    <w:p w14:paraId="69C3D8D2" w14:textId="4C2951EB" w:rsidR="00CF6C31" w:rsidRDefault="00000000">
      <w:r>
        <w:t>4. 110011₂</w:t>
      </w:r>
      <w:r w:rsidR="00834FCF">
        <w:t>=51</w:t>
      </w:r>
      <w:r w:rsidR="00834FCF" w:rsidRPr="00834FCF">
        <w:rPr>
          <w:vertAlign w:val="subscript"/>
        </w:rPr>
        <w:t>10</w:t>
      </w:r>
    </w:p>
    <w:p w14:paraId="1961D6DE" w14:textId="7DEF3BA8" w:rsidR="00CF6C31" w:rsidRDefault="00000000">
      <w:r>
        <w:t>5. 1111111₂</w:t>
      </w:r>
      <w:r w:rsidR="00834FCF">
        <w:t>=127</w:t>
      </w:r>
      <w:r w:rsidR="00834FCF" w:rsidRPr="00834FCF">
        <w:rPr>
          <w:vertAlign w:val="subscript"/>
        </w:rPr>
        <w:t>10</w:t>
      </w:r>
    </w:p>
    <w:p w14:paraId="597CCFAC" w14:textId="77777777" w:rsidR="00CF6C31" w:rsidRDefault="00000000">
      <w:pPr>
        <w:pStyle w:val="Ttulo2"/>
      </w:pPr>
      <w:r>
        <w:t xml:space="preserve">Ejercicio 3: Decimal </w:t>
      </w:r>
      <w:proofErr w:type="gramStart"/>
      <w:r>
        <w:t>a</w:t>
      </w:r>
      <w:proofErr w:type="gramEnd"/>
      <w:r>
        <w:t xml:space="preserve"> Octal</w:t>
      </w:r>
    </w:p>
    <w:p w14:paraId="2437EF33" w14:textId="77777777" w:rsidR="00CF6C31" w:rsidRDefault="00000000">
      <w:r>
        <w:t>Convierte los siguientes números decimales a octal:</w:t>
      </w:r>
    </w:p>
    <w:p w14:paraId="10E038B8" w14:textId="7DB2F141" w:rsidR="00CF6C31" w:rsidRDefault="00000000">
      <w:r>
        <w:t>1. 254₁₀</w:t>
      </w:r>
      <w:r w:rsidR="00834FCF">
        <w:t>=376</w:t>
      </w:r>
      <w:r w:rsidR="00834FCF" w:rsidRPr="00834FCF">
        <w:rPr>
          <w:vertAlign w:val="subscript"/>
        </w:rPr>
        <w:t>8</w:t>
      </w:r>
    </w:p>
    <w:p w14:paraId="04EC9F5F" w14:textId="447DF9AF" w:rsidR="00CF6C31" w:rsidRDefault="00000000">
      <w:r>
        <w:t>2. 85₁₀</w:t>
      </w:r>
      <w:r w:rsidR="00834FCF">
        <w:t>=125</w:t>
      </w:r>
      <w:r w:rsidR="00834FCF" w:rsidRPr="00834FCF">
        <w:rPr>
          <w:vertAlign w:val="subscript"/>
        </w:rPr>
        <w:t>8</w:t>
      </w:r>
    </w:p>
    <w:p w14:paraId="04AABFA7" w14:textId="4F92091E" w:rsidR="00CF6C31" w:rsidRDefault="00000000">
      <w:r>
        <w:t>3. 398₁₀</w:t>
      </w:r>
      <w:r w:rsidR="00834FCF">
        <w:t>=616</w:t>
      </w:r>
      <w:r w:rsidR="00834FCF" w:rsidRPr="00834FCF">
        <w:rPr>
          <w:vertAlign w:val="subscript"/>
        </w:rPr>
        <w:t>8</w:t>
      </w:r>
    </w:p>
    <w:p w14:paraId="25872FBA" w14:textId="3C7E8FCB" w:rsidR="00CF6C31" w:rsidRDefault="00000000">
      <w:r>
        <w:t>4. 123₁₀</w:t>
      </w:r>
      <w:r w:rsidR="00834FCF">
        <w:t>=371</w:t>
      </w:r>
      <w:r w:rsidR="00834FCF" w:rsidRPr="00834FCF">
        <w:rPr>
          <w:vertAlign w:val="subscript"/>
        </w:rPr>
        <w:t>8</w:t>
      </w:r>
    </w:p>
    <w:p w14:paraId="4E3EC60A" w14:textId="4CF26F10" w:rsidR="00CF6C31" w:rsidRDefault="00000000">
      <w:r>
        <w:t>5. 64₁₀</w:t>
      </w:r>
      <w:r w:rsidR="00834FCF">
        <w:t>=100</w:t>
      </w:r>
      <w:r w:rsidR="00834FCF" w:rsidRPr="00834FCF">
        <w:rPr>
          <w:vertAlign w:val="subscript"/>
        </w:rPr>
        <w:t>8</w:t>
      </w:r>
    </w:p>
    <w:p w14:paraId="594054CF" w14:textId="77777777" w:rsidR="00CF6C31" w:rsidRDefault="00000000">
      <w:pPr>
        <w:pStyle w:val="Ttulo2"/>
      </w:pPr>
      <w:r>
        <w:t>Ejercicio 4: Octal a Decimal</w:t>
      </w:r>
    </w:p>
    <w:p w14:paraId="1402679D" w14:textId="77777777" w:rsidR="00CF6C31" w:rsidRDefault="00000000">
      <w:r>
        <w:t>Convierte los siguientes números octales a decimal:</w:t>
      </w:r>
    </w:p>
    <w:p w14:paraId="3B4DA06B" w14:textId="17274112" w:rsidR="00CF6C31" w:rsidRDefault="00000000">
      <w:r>
        <w:t>1. 375₈</w:t>
      </w:r>
      <w:r w:rsidR="00834FCF">
        <w:t>=253</w:t>
      </w:r>
      <w:r w:rsidR="00834FCF" w:rsidRPr="00834FCF">
        <w:rPr>
          <w:vertAlign w:val="subscript"/>
        </w:rPr>
        <w:t>10</w:t>
      </w:r>
    </w:p>
    <w:p w14:paraId="2C0FED0F" w14:textId="30D13604" w:rsidR="00CF6C31" w:rsidRDefault="00000000">
      <w:r>
        <w:t>2. 127₈</w:t>
      </w:r>
      <w:r w:rsidR="00834FCF">
        <w:t>=87</w:t>
      </w:r>
      <w:r w:rsidR="00834FCF" w:rsidRPr="00834FCF">
        <w:rPr>
          <w:vertAlign w:val="subscript"/>
        </w:rPr>
        <w:t>10</w:t>
      </w:r>
    </w:p>
    <w:p w14:paraId="7A061729" w14:textId="2A1B7B7E" w:rsidR="00CF6C31" w:rsidRDefault="00000000">
      <w:r>
        <w:lastRenderedPageBreak/>
        <w:t>3. 1456₈</w:t>
      </w:r>
      <w:r w:rsidR="00834FCF">
        <w:t>=814</w:t>
      </w:r>
      <w:r w:rsidR="00834FCF" w:rsidRPr="00834FCF">
        <w:rPr>
          <w:vertAlign w:val="subscript"/>
        </w:rPr>
        <w:t>10</w:t>
      </w:r>
    </w:p>
    <w:p w14:paraId="56B3815F" w14:textId="2A41779E" w:rsidR="00CF6C31" w:rsidRDefault="00000000">
      <w:r>
        <w:t>4. 75₈</w:t>
      </w:r>
      <w:r w:rsidR="00834FCF">
        <w:t>=61</w:t>
      </w:r>
      <w:r w:rsidR="00834FCF" w:rsidRPr="00834FCF">
        <w:rPr>
          <w:vertAlign w:val="subscript"/>
        </w:rPr>
        <w:t>10</w:t>
      </w:r>
    </w:p>
    <w:p w14:paraId="3F76EE8E" w14:textId="22640613" w:rsidR="00CF6C31" w:rsidRDefault="00000000">
      <w:r>
        <w:t>5. 34₈</w:t>
      </w:r>
      <w:r w:rsidR="00834FCF">
        <w:t>=28</w:t>
      </w:r>
      <w:r w:rsidR="00834FCF" w:rsidRPr="00834FCF">
        <w:rPr>
          <w:vertAlign w:val="subscript"/>
        </w:rPr>
        <w:t>10</w:t>
      </w:r>
    </w:p>
    <w:p w14:paraId="50AA9DA5" w14:textId="77777777" w:rsidR="00CF6C31" w:rsidRDefault="00000000">
      <w:pPr>
        <w:pStyle w:val="Ttulo2"/>
      </w:pPr>
      <w:r>
        <w:t>Ejercicio 5: Decimal a Hexadecimal</w:t>
      </w:r>
    </w:p>
    <w:p w14:paraId="3C6E9789" w14:textId="77777777" w:rsidR="00CF6C31" w:rsidRDefault="00000000">
      <w:r>
        <w:t>Convierte los siguientes números decimales a hexadecimal:</w:t>
      </w:r>
    </w:p>
    <w:p w14:paraId="79B83F61" w14:textId="7059614A" w:rsidR="00CF6C31" w:rsidRDefault="00000000">
      <w:r>
        <w:t>1. 255₁₀</w:t>
      </w:r>
      <w:r w:rsidR="00834FCF">
        <w:t>=FF</w:t>
      </w:r>
      <w:r w:rsidR="00834FCF" w:rsidRPr="00834FCF">
        <w:rPr>
          <w:vertAlign w:val="subscript"/>
        </w:rPr>
        <w:t>16</w:t>
      </w:r>
    </w:p>
    <w:p w14:paraId="2C64598F" w14:textId="7D2F9A51" w:rsidR="00CF6C31" w:rsidRDefault="00000000">
      <w:r>
        <w:t>2. 4096₁₀</w:t>
      </w:r>
      <w:r w:rsidR="00834FCF">
        <w:t>=1000</w:t>
      </w:r>
      <w:r w:rsidR="00834FCF" w:rsidRPr="00834FCF">
        <w:rPr>
          <w:vertAlign w:val="subscript"/>
        </w:rPr>
        <w:t>16</w:t>
      </w:r>
    </w:p>
    <w:p w14:paraId="20CC9D64" w14:textId="20100B56" w:rsidR="00CF6C31" w:rsidRDefault="00000000">
      <w:r>
        <w:t>3. 500₁₀</w:t>
      </w:r>
      <w:r w:rsidR="00834FCF">
        <w:t>=1F4</w:t>
      </w:r>
      <w:r w:rsidR="00834FCF" w:rsidRPr="00834FCF">
        <w:rPr>
          <w:vertAlign w:val="subscript"/>
        </w:rPr>
        <w:t>16</w:t>
      </w:r>
    </w:p>
    <w:p w14:paraId="64BEC205" w14:textId="4FBDD826" w:rsidR="00CF6C31" w:rsidRDefault="00000000">
      <w:r>
        <w:t>4. 65535₁₀</w:t>
      </w:r>
      <w:r w:rsidR="00834FCF">
        <w:t>=FFFF</w:t>
      </w:r>
      <w:r w:rsidR="00834FCF" w:rsidRPr="00834FCF">
        <w:rPr>
          <w:vertAlign w:val="subscript"/>
        </w:rPr>
        <w:t>16</w:t>
      </w:r>
    </w:p>
    <w:p w14:paraId="0526189B" w14:textId="36752B02" w:rsidR="00CF6C31" w:rsidRDefault="00000000">
      <w:r>
        <w:t>5. 1234₁₀</w:t>
      </w:r>
      <w:r w:rsidR="00834FCF">
        <w:t>=4D2</w:t>
      </w:r>
      <w:r w:rsidR="00834FCF" w:rsidRPr="00834FCF">
        <w:rPr>
          <w:vertAlign w:val="subscript"/>
        </w:rPr>
        <w:t>16</w:t>
      </w:r>
    </w:p>
    <w:p w14:paraId="218A9D2B" w14:textId="77777777" w:rsidR="00CF6C31" w:rsidRDefault="00000000">
      <w:pPr>
        <w:pStyle w:val="Ttulo2"/>
      </w:pPr>
      <w:r>
        <w:t>Ejercicio 6: Hexadecimal a Decimal</w:t>
      </w:r>
    </w:p>
    <w:p w14:paraId="5DBC5090" w14:textId="77777777" w:rsidR="00CF6C31" w:rsidRDefault="00000000">
      <w:r>
        <w:t>Convierte los siguientes números hexadecimales a decimal:</w:t>
      </w:r>
    </w:p>
    <w:p w14:paraId="1C6B8B44" w14:textId="011F2374" w:rsidR="00CF6C31" w:rsidRDefault="00000000">
      <w:r>
        <w:t>1. 1A3F₁₆</w:t>
      </w:r>
      <w:r w:rsidR="00834FCF">
        <w:t>=6719</w:t>
      </w:r>
      <w:r w:rsidR="00E42853" w:rsidRPr="00E42853">
        <w:rPr>
          <w:vertAlign w:val="subscript"/>
        </w:rPr>
        <w:t>10</w:t>
      </w:r>
    </w:p>
    <w:p w14:paraId="64CA7935" w14:textId="07E1842D" w:rsidR="00CF6C31" w:rsidRDefault="00000000">
      <w:r>
        <w:t>2. 3B2₁₆</w:t>
      </w:r>
      <w:r w:rsidR="00834FCF">
        <w:t>=</w:t>
      </w:r>
      <w:r w:rsidR="00E42853">
        <w:t>946</w:t>
      </w:r>
      <w:r w:rsidR="00E42853" w:rsidRPr="00E42853">
        <w:rPr>
          <w:vertAlign w:val="subscript"/>
        </w:rPr>
        <w:t>10</w:t>
      </w:r>
    </w:p>
    <w:p w14:paraId="4698C75C" w14:textId="7883FC7D" w:rsidR="00CF6C31" w:rsidRDefault="00000000">
      <w:r>
        <w:t>3. FFF₁₆</w:t>
      </w:r>
      <w:r w:rsidR="00E42853">
        <w:t>=4095</w:t>
      </w:r>
      <w:r w:rsidR="00E42853" w:rsidRPr="00E42853">
        <w:rPr>
          <w:vertAlign w:val="subscript"/>
        </w:rPr>
        <w:t>10</w:t>
      </w:r>
    </w:p>
    <w:p w14:paraId="6E24FDD8" w14:textId="224C4F25" w:rsidR="00CF6C31" w:rsidRDefault="00000000">
      <w:r>
        <w:t>4. 4D2₁₆</w:t>
      </w:r>
      <w:r w:rsidR="00E42853">
        <w:t>=1234</w:t>
      </w:r>
      <w:r w:rsidR="00E42853" w:rsidRPr="00E42853">
        <w:rPr>
          <w:vertAlign w:val="subscript"/>
        </w:rPr>
        <w:t>10</w:t>
      </w:r>
    </w:p>
    <w:p w14:paraId="1C2B371D" w14:textId="303C3274" w:rsidR="00CF6C31" w:rsidRDefault="00000000">
      <w:r>
        <w:t>5. ABCD₁₆</w:t>
      </w:r>
      <w:r w:rsidR="00E42853">
        <w:t>=43881</w:t>
      </w:r>
      <w:r w:rsidR="00E42853" w:rsidRPr="00E42853">
        <w:rPr>
          <w:vertAlign w:val="subscript"/>
        </w:rPr>
        <w:t>10</w:t>
      </w:r>
    </w:p>
    <w:p w14:paraId="40EE1FE3" w14:textId="77777777" w:rsidR="00CF6C31" w:rsidRDefault="00000000">
      <w:pPr>
        <w:pStyle w:val="Ttulo2"/>
      </w:pPr>
      <w:r>
        <w:t>Ejercicio 7: Conversión Binario-Octal-Hexadecimal</w:t>
      </w:r>
    </w:p>
    <w:p w14:paraId="0A4A24D4" w14:textId="77777777" w:rsidR="00CF6C31" w:rsidRDefault="00000000">
      <w:r>
        <w:t>Convierte los siguientes números binarios a octal y hexadecimal:</w:t>
      </w:r>
    </w:p>
    <w:p w14:paraId="597398EE" w14:textId="6F9E2162" w:rsidR="00CF6C31" w:rsidRPr="00363A37" w:rsidRDefault="00000000">
      <w:r>
        <w:t>1. 101101011₂</w:t>
      </w:r>
      <w:proofErr w:type="gramStart"/>
      <w:r w:rsidR="00E42853">
        <w:t>=</w:t>
      </w:r>
      <w:r w:rsidR="00363A37">
        <w:t>(</w:t>
      </w:r>
      <w:r w:rsidR="005C26AF">
        <w:t>363</w:t>
      </w:r>
      <w:r w:rsidR="005C26AF" w:rsidRPr="005C26AF">
        <w:rPr>
          <w:vertAlign w:val="subscript"/>
        </w:rPr>
        <w:t>10</w:t>
      </w:r>
      <w:r w:rsidR="00363A37">
        <w:t>)=</w:t>
      </w:r>
      <w:proofErr w:type="gramEnd"/>
      <w:r w:rsidR="00363A37">
        <w:t>553</w:t>
      </w:r>
      <w:r w:rsidR="00363A37" w:rsidRPr="00363A37">
        <w:rPr>
          <w:vertAlign w:val="subscript"/>
        </w:rPr>
        <w:t>8</w:t>
      </w:r>
      <w:r w:rsidR="00363A37">
        <w:t>=16B</w:t>
      </w:r>
    </w:p>
    <w:p w14:paraId="42BEB9FA" w14:textId="4D0F44E3" w:rsidR="00CF6C31" w:rsidRDefault="00000000" w:rsidP="00BA31DE">
      <w:pPr>
        <w:tabs>
          <w:tab w:val="left" w:pos="6100"/>
        </w:tabs>
      </w:pPr>
      <w:r>
        <w:t>2. 1101110₂</w:t>
      </w:r>
      <w:proofErr w:type="gramStart"/>
      <w:r w:rsidR="00E42853">
        <w:t>=</w:t>
      </w:r>
      <w:r w:rsidR="00363A37">
        <w:t>(</w:t>
      </w:r>
      <w:r w:rsidR="002F410C">
        <w:t>110</w:t>
      </w:r>
      <w:r w:rsidR="002F410C" w:rsidRPr="002F410C">
        <w:rPr>
          <w:vertAlign w:val="subscript"/>
        </w:rPr>
        <w:t>10</w:t>
      </w:r>
      <w:r w:rsidR="00363A37">
        <w:t>)=</w:t>
      </w:r>
      <w:proofErr w:type="gramEnd"/>
      <w:r w:rsidR="00363A37">
        <w:t>156</w:t>
      </w:r>
      <w:r w:rsidR="00363A37" w:rsidRPr="00363A37">
        <w:rPr>
          <w:vertAlign w:val="subscript"/>
        </w:rPr>
        <w:t>8</w:t>
      </w:r>
      <w:r w:rsidR="00363A37">
        <w:t>=6E</w:t>
      </w:r>
      <w:r w:rsidR="00BA31DE">
        <w:tab/>
      </w:r>
    </w:p>
    <w:p w14:paraId="29F18BA8" w14:textId="0AD048C5" w:rsidR="00CF6C31" w:rsidRDefault="00000000">
      <w:r>
        <w:t>3. 11110000₂</w:t>
      </w:r>
      <w:proofErr w:type="gramStart"/>
      <w:r w:rsidR="00E42853">
        <w:t>=</w:t>
      </w:r>
      <w:r w:rsidR="00363A37">
        <w:t>(240</w:t>
      </w:r>
      <w:r w:rsidR="00363A37" w:rsidRPr="00363A37">
        <w:rPr>
          <w:vertAlign w:val="subscript"/>
        </w:rPr>
        <w:t>10</w:t>
      </w:r>
      <w:r w:rsidR="00363A37">
        <w:t>)=</w:t>
      </w:r>
      <w:proofErr w:type="gramEnd"/>
      <w:r w:rsidR="00363A37">
        <w:t>360</w:t>
      </w:r>
      <w:r w:rsidR="00363A37" w:rsidRPr="00363A37">
        <w:rPr>
          <w:vertAlign w:val="subscript"/>
        </w:rPr>
        <w:t>8</w:t>
      </w:r>
      <w:r w:rsidR="00363A37">
        <w:t>=F0</w:t>
      </w:r>
    </w:p>
    <w:p w14:paraId="32876BB9" w14:textId="2EB2E3FC" w:rsidR="00CF6C31" w:rsidRDefault="00000000">
      <w:r>
        <w:t>4. 10000001₂</w:t>
      </w:r>
      <w:proofErr w:type="gramStart"/>
      <w:r w:rsidR="00E42853">
        <w:t>=</w:t>
      </w:r>
      <w:r w:rsidR="00363A37">
        <w:t>(129</w:t>
      </w:r>
      <w:r w:rsidR="00363A37" w:rsidRPr="00363A37">
        <w:rPr>
          <w:vertAlign w:val="subscript"/>
        </w:rPr>
        <w:t>10</w:t>
      </w:r>
      <w:r w:rsidR="00363A37">
        <w:t>)=</w:t>
      </w:r>
      <w:proofErr w:type="gramEnd"/>
      <w:r w:rsidR="00363A37">
        <w:t>201</w:t>
      </w:r>
      <w:r w:rsidR="00363A37" w:rsidRPr="00363A37">
        <w:rPr>
          <w:vertAlign w:val="subscript"/>
        </w:rPr>
        <w:t>8</w:t>
      </w:r>
      <w:r w:rsidR="00363A37">
        <w:t>=81</w:t>
      </w:r>
    </w:p>
    <w:p w14:paraId="103C5AD2" w14:textId="42A38109" w:rsidR="00CF6C31" w:rsidRDefault="00000000">
      <w:r>
        <w:t>5. 1110110111₂</w:t>
      </w:r>
      <w:proofErr w:type="gramStart"/>
      <w:r w:rsidR="00E42853">
        <w:t>=</w:t>
      </w:r>
      <w:r w:rsidR="00363A37">
        <w:t>(951</w:t>
      </w:r>
      <w:r w:rsidR="00363A37" w:rsidRPr="00363A37">
        <w:rPr>
          <w:vertAlign w:val="subscript"/>
        </w:rPr>
        <w:t>10</w:t>
      </w:r>
      <w:r w:rsidR="00363A37">
        <w:t>)=</w:t>
      </w:r>
      <w:proofErr w:type="gramEnd"/>
      <w:r w:rsidR="00363A37">
        <w:t>1667</w:t>
      </w:r>
      <w:r w:rsidR="00363A37" w:rsidRPr="00363A37">
        <w:rPr>
          <w:vertAlign w:val="subscript"/>
        </w:rPr>
        <w:t>8</w:t>
      </w:r>
      <w:r w:rsidR="00363A37">
        <w:t>=3B7</w:t>
      </w:r>
    </w:p>
    <w:p w14:paraId="7674F01F" w14:textId="77777777" w:rsidR="00CF6C31" w:rsidRDefault="00000000">
      <w:pPr>
        <w:pStyle w:val="Ttulo2"/>
      </w:pPr>
      <w:r>
        <w:t>Ejercicio 8: Conversión entre todas las bases</w:t>
      </w:r>
    </w:p>
    <w:p w14:paraId="7F2CBA30" w14:textId="77777777" w:rsidR="00CF6C31" w:rsidRDefault="00000000">
      <w:r>
        <w:t>Convierte el siguiente número de base binaria a decimal, octal y hexadecimal:</w:t>
      </w:r>
    </w:p>
    <w:p w14:paraId="71EFB70D" w14:textId="3F526B4A" w:rsidR="00CF6C31" w:rsidRDefault="00000000">
      <w:r>
        <w:t>1. 1110101010₂</w:t>
      </w:r>
      <w:r w:rsidR="00E42853">
        <w:t>=938</w:t>
      </w:r>
      <w:r w:rsidR="00E42853" w:rsidRPr="00E42853">
        <w:rPr>
          <w:vertAlign w:val="subscript"/>
        </w:rPr>
        <w:t>10</w:t>
      </w:r>
      <w:r w:rsidR="00E42853" w:rsidRPr="00E42853">
        <w:t>=</w:t>
      </w:r>
      <w:r w:rsidR="00E42853">
        <w:t>1652</w:t>
      </w:r>
      <w:r w:rsidR="00E42853" w:rsidRPr="00E42853">
        <w:rPr>
          <w:vertAlign w:val="subscript"/>
        </w:rPr>
        <w:t>8</w:t>
      </w:r>
      <w:r w:rsidR="00E42853">
        <w:t>=BA</w:t>
      </w:r>
      <w:r w:rsidR="00E42853" w:rsidRPr="00E42853">
        <w:rPr>
          <w:vertAlign w:val="subscript"/>
        </w:rPr>
        <w:t>16</w:t>
      </w:r>
    </w:p>
    <w:p w14:paraId="5C64800F" w14:textId="4620D2A1" w:rsidR="00E42853" w:rsidRDefault="00000000">
      <w:r>
        <w:lastRenderedPageBreak/>
        <w:t>2. 10111011111₂</w:t>
      </w:r>
      <w:r w:rsidR="00E42853">
        <w:t>=1503</w:t>
      </w:r>
      <w:r w:rsidR="00E42853" w:rsidRPr="00E42853">
        <w:rPr>
          <w:vertAlign w:val="subscript"/>
        </w:rPr>
        <w:t>10</w:t>
      </w:r>
      <w:r w:rsidR="00E42853">
        <w:t>=2737</w:t>
      </w:r>
      <w:r w:rsidR="00E42853" w:rsidRPr="00E42853">
        <w:rPr>
          <w:vertAlign w:val="subscript"/>
        </w:rPr>
        <w:t>8</w:t>
      </w:r>
      <w:r w:rsidR="00E42853">
        <w:t>=5DF</w:t>
      </w:r>
      <w:r w:rsidR="00E42853" w:rsidRPr="00E42853">
        <w:rPr>
          <w:vertAlign w:val="subscript"/>
        </w:rPr>
        <w:t>16</w:t>
      </w:r>
    </w:p>
    <w:p w14:paraId="1BAE9EF5" w14:textId="10D4C5B3" w:rsidR="00CF6C31" w:rsidRDefault="00000000">
      <w:r>
        <w:t>3. 110101₂</w:t>
      </w:r>
      <w:r w:rsidR="00E42853">
        <w:t>=53</w:t>
      </w:r>
      <w:r w:rsidR="00E42853" w:rsidRPr="00E42853">
        <w:rPr>
          <w:vertAlign w:val="subscript"/>
        </w:rPr>
        <w:t>10</w:t>
      </w:r>
      <w:r w:rsidR="00E42853">
        <w:t>=65</w:t>
      </w:r>
      <w:r w:rsidR="00E42853" w:rsidRPr="00E42853">
        <w:rPr>
          <w:vertAlign w:val="subscript"/>
        </w:rPr>
        <w:t>8</w:t>
      </w:r>
      <w:r w:rsidR="00E42853">
        <w:t>=35</w:t>
      </w:r>
      <w:r w:rsidR="00E42853" w:rsidRPr="00E42853">
        <w:rPr>
          <w:vertAlign w:val="subscript"/>
        </w:rPr>
        <w:t>16</w:t>
      </w:r>
    </w:p>
    <w:p w14:paraId="1514D581" w14:textId="09501D77" w:rsidR="00CF6C31" w:rsidRDefault="00000000">
      <w:r>
        <w:t>4. 10011100₂</w:t>
      </w:r>
      <w:r w:rsidR="00E42853">
        <w:t>=158</w:t>
      </w:r>
      <w:r w:rsidR="00E42853" w:rsidRPr="00E42853">
        <w:rPr>
          <w:vertAlign w:val="subscript"/>
        </w:rPr>
        <w:t>10</w:t>
      </w:r>
      <w:r w:rsidR="00E42853">
        <w:t>=236</w:t>
      </w:r>
      <w:r w:rsidR="00E42853" w:rsidRPr="00E42853">
        <w:rPr>
          <w:vertAlign w:val="subscript"/>
        </w:rPr>
        <w:t>8</w:t>
      </w:r>
      <w:r w:rsidR="00E42853">
        <w:t>=9E</w:t>
      </w:r>
      <w:r w:rsidR="00E42853" w:rsidRPr="00E42853">
        <w:rPr>
          <w:vertAlign w:val="subscript"/>
        </w:rPr>
        <w:t>16</w:t>
      </w:r>
    </w:p>
    <w:p w14:paraId="5B4F67B0" w14:textId="313EBE18" w:rsidR="00CF6C31" w:rsidRDefault="00000000">
      <w:r>
        <w:t>5. 1110010110₂</w:t>
      </w:r>
      <w:r w:rsidR="00E42853">
        <w:t>=918</w:t>
      </w:r>
      <w:r w:rsidR="00E42853" w:rsidRPr="00E42853">
        <w:rPr>
          <w:vertAlign w:val="subscript"/>
        </w:rPr>
        <w:t>10</w:t>
      </w:r>
      <w:r w:rsidR="00E42853">
        <w:t>=1626</w:t>
      </w:r>
      <w:r w:rsidR="00E42853" w:rsidRPr="00E42853">
        <w:rPr>
          <w:vertAlign w:val="subscript"/>
        </w:rPr>
        <w:t>8</w:t>
      </w:r>
      <w:r w:rsidR="00E42853">
        <w:t>=396</w:t>
      </w:r>
      <w:r w:rsidR="00E42853" w:rsidRPr="00E42853">
        <w:rPr>
          <w:vertAlign w:val="subscript"/>
        </w:rPr>
        <w:t>16</w:t>
      </w:r>
    </w:p>
    <w:p w14:paraId="1049C320" w14:textId="77777777" w:rsidR="00CF6C31" w:rsidRDefault="00000000">
      <w:pPr>
        <w:pStyle w:val="Ttulo2"/>
      </w:pPr>
      <w:r>
        <w:t>Ejercicio 9: Reto de combinación</w:t>
      </w:r>
    </w:p>
    <w:p w14:paraId="78CF6396" w14:textId="77777777" w:rsidR="00CF6C31" w:rsidRDefault="00000000">
      <w:r>
        <w:t>Para que los estudiantes piensen un poco más, convierte el siguiente número de base decimal a binario, octal y hexadecimal:</w:t>
      </w:r>
    </w:p>
    <w:p w14:paraId="472C5DD7" w14:textId="4B7B0032" w:rsidR="00CF6C31" w:rsidRDefault="00000000">
      <w:pPr>
        <w:rPr>
          <w:vertAlign w:val="subscript"/>
        </w:rPr>
      </w:pPr>
      <w:r>
        <w:t>1. 457₁₀</w:t>
      </w:r>
      <w:r w:rsidR="00E42853">
        <w:t xml:space="preserve"> = 111001001</w:t>
      </w:r>
      <w:r w:rsidR="00E42853" w:rsidRPr="00E42853">
        <w:rPr>
          <w:vertAlign w:val="subscript"/>
        </w:rPr>
        <w:t>2</w:t>
      </w:r>
      <w:r w:rsidR="00E42853">
        <w:rPr>
          <w:vertAlign w:val="subscript"/>
        </w:rPr>
        <w:t xml:space="preserve"> </w:t>
      </w:r>
      <w:r w:rsidR="00E42853" w:rsidRPr="00E42853">
        <w:t>=</w:t>
      </w:r>
      <w:r w:rsidR="00E42853">
        <w:t xml:space="preserve"> 711</w:t>
      </w:r>
      <w:r w:rsidR="00E42853" w:rsidRPr="00E42853">
        <w:rPr>
          <w:vertAlign w:val="subscript"/>
        </w:rPr>
        <w:t>8</w:t>
      </w:r>
      <w:r w:rsidR="00E42853">
        <w:t xml:space="preserve"> = 1C9</w:t>
      </w:r>
      <w:r w:rsidR="00E42853" w:rsidRPr="00E42853">
        <w:rPr>
          <w:vertAlign w:val="subscript"/>
        </w:rPr>
        <w:t>16</w:t>
      </w:r>
    </w:p>
    <w:p w14:paraId="2368243A" w14:textId="77777777" w:rsidR="00E42853" w:rsidRDefault="00E42853"/>
    <w:sectPr w:rsidR="00E42853" w:rsidSect="00034616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5BB3C2" w14:textId="77777777" w:rsidR="00231F0D" w:rsidRDefault="00231F0D" w:rsidP="00DB486D">
      <w:pPr>
        <w:spacing w:after="0" w:line="240" w:lineRule="auto"/>
      </w:pPr>
      <w:r>
        <w:separator/>
      </w:r>
    </w:p>
  </w:endnote>
  <w:endnote w:type="continuationSeparator" w:id="0">
    <w:p w14:paraId="78800A44" w14:textId="77777777" w:rsidR="00231F0D" w:rsidRDefault="00231F0D" w:rsidP="00DB4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1008A8" w14:textId="77777777" w:rsidR="00231F0D" w:rsidRDefault="00231F0D" w:rsidP="00DB486D">
      <w:pPr>
        <w:spacing w:after="0" w:line="240" w:lineRule="auto"/>
      </w:pPr>
      <w:r>
        <w:separator/>
      </w:r>
    </w:p>
  </w:footnote>
  <w:footnote w:type="continuationSeparator" w:id="0">
    <w:p w14:paraId="36201986" w14:textId="77777777" w:rsidR="00231F0D" w:rsidRDefault="00231F0D" w:rsidP="00DB4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55AF0A" w14:textId="2D6CB3E9" w:rsidR="00DB486D" w:rsidRDefault="00DB486D">
    <w:pPr>
      <w:pStyle w:val="Encabezado"/>
    </w:pPr>
    <w:r>
      <w:t>Andrea Vázquez Rodríguez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4219134">
    <w:abstractNumId w:val="8"/>
  </w:num>
  <w:num w:numId="2" w16cid:durableId="705717889">
    <w:abstractNumId w:val="6"/>
  </w:num>
  <w:num w:numId="3" w16cid:durableId="1334721225">
    <w:abstractNumId w:val="5"/>
  </w:num>
  <w:num w:numId="4" w16cid:durableId="1103233384">
    <w:abstractNumId w:val="4"/>
  </w:num>
  <w:num w:numId="5" w16cid:durableId="403261586">
    <w:abstractNumId w:val="7"/>
  </w:num>
  <w:num w:numId="6" w16cid:durableId="895747904">
    <w:abstractNumId w:val="3"/>
  </w:num>
  <w:num w:numId="7" w16cid:durableId="825704402">
    <w:abstractNumId w:val="2"/>
  </w:num>
  <w:num w:numId="8" w16cid:durableId="248276885">
    <w:abstractNumId w:val="1"/>
  </w:num>
  <w:num w:numId="9" w16cid:durableId="876937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1F0D"/>
    <w:rsid w:val="0029639D"/>
    <w:rsid w:val="002F410C"/>
    <w:rsid w:val="00326F90"/>
    <w:rsid w:val="00363A37"/>
    <w:rsid w:val="005C26AF"/>
    <w:rsid w:val="00834FCF"/>
    <w:rsid w:val="008547AB"/>
    <w:rsid w:val="00AA1D8D"/>
    <w:rsid w:val="00B47730"/>
    <w:rsid w:val="00BA31DE"/>
    <w:rsid w:val="00BB0915"/>
    <w:rsid w:val="00CB0664"/>
    <w:rsid w:val="00CF6C31"/>
    <w:rsid w:val="00DB486D"/>
    <w:rsid w:val="00E42853"/>
    <w:rsid w:val="00F416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B56EA5"/>
  <w14:defaultImageDpi w14:val="300"/>
  <w15:docId w15:val="{1683A760-1A15-4619-9AF7-B505CBAC8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228f3db-4ce6-4ac2-81ff-d35fb4c98d4a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0E36F187573F4788041AE47E52855D" ma:contentTypeVersion="5" ma:contentTypeDescription="Crear nuevo documento." ma:contentTypeScope="" ma:versionID="15d4a231d29e8b799f6375e0e83ca426">
  <xsd:schema xmlns:xsd="http://www.w3.org/2001/XMLSchema" xmlns:xs="http://www.w3.org/2001/XMLSchema" xmlns:p="http://schemas.microsoft.com/office/2006/metadata/properties" xmlns:ns2="2228f3db-4ce6-4ac2-81ff-d35fb4c98d4a" targetNamespace="http://schemas.microsoft.com/office/2006/metadata/properties" ma:root="true" ma:fieldsID="d20b887c63bb0bed54a39c2a84e69075" ns2:_="">
    <xsd:import namespace="2228f3db-4ce6-4ac2-81ff-d35fb4c98d4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8f3db-4ce6-4ac2-81ff-d35fb4c98d4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6BFB38-A131-4B5D-AC7C-8E21C4B339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DB7464-15B1-41FA-A5B2-7C8CE68C240B}">
  <ds:schemaRefs>
    <ds:schemaRef ds:uri="http://schemas.microsoft.com/office/2006/metadata/properties"/>
    <ds:schemaRef ds:uri="http://schemas.microsoft.com/office/infopath/2007/PartnerControls"/>
    <ds:schemaRef ds:uri="2228f3db-4ce6-4ac2-81ff-d35fb4c98d4a"/>
  </ds:schemaRefs>
</ds:datastoreItem>
</file>

<file path=customXml/itemProps3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082D0F8-08EA-45F6-BAF2-DDE6398B87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28f3db-4ce6-4ac2-81ff-d35fb4c98d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269</Words>
  <Characters>1484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Andrea Vázquez Rodríguez</cp:lastModifiedBy>
  <cp:revision>8</cp:revision>
  <dcterms:created xsi:type="dcterms:W3CDTF">2013-12-23T23:15:00Z</dcterms:created>
  <dcterms:modified xsi:type="dcterms:W3CDTF">2025-10-11T11:43:00Z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0x010100180E36F187573F4788041AE47E52855D</vt:lpwstr>
  </property>
</Properties>
</file>